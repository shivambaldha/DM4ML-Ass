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4587" w14:textId="77777777" w:rsidR="002506D3" w:rsidRDefault="00000000">
      <w:pPr>
        <w:pStyle w:val="Heading1"/>
      </w:pPr>
      <w:r>
        <w:t>Pipeline Design Documentation</w:t>
      </w:r>
    </w:p>
    <w:p w14:paraId="4097F7A7" w14:textId="77777777" w:rsidR="002506D3" w:rsidRDefault="00000000">
      <w:r>
        <w:t># End-to-End Data Management Pipeline for Customer Churn (Assignment I)</w:t>
      </w:r>
    </w:p>
    <w:p w14:paraId="21049C12" w14:textId="77777777" w:rsidR="002506D3" w:rsidRDefault="002506D3"/>
    <w:p w14:paraId="48E42AF7" w14:textId="77777777" w:rsidR="002506D3" w:rsidRDefault="00000000">
      <w:r>
        <w:t>This repository contains a complete, submission-ready implementation of an end-to-end data management pipeline for a churn prediction use case.</w:t>
      </w:r>
    </w:p>
    <w:p w14:paraId="74512A0E" w14:textId="77777777" w:rsidR="002506D3" w:rsidRDefault="002506D3"/>
    <w:p w14:paraId="68C7639A" w14:textId="77777777" w:rsidR="002506D3" w:rsidRDefault="00000000">
      <w:pPr>
        <w:pStyle w:val="Heading2"/>
      </w:pPr>
      <w:r>
        <w:t>Contents</w:t>
      </w:r>
    </w:p>
    <w:p w14:paraId="44450959" w14:textId="77777777" w:rsidR="002506D3" w:rsidRDefault="00000000">
      <w:r>
        <w:t>- Step 1 – Problem Formulation (included below)</w:t>
      </w:r>
    </w:p>
    <w:p w14:paraId="27848595" w14:textId="77777777" w:rsidR="002506D3" w:rsidRDefault="00000000">
      <w:r>
        <w:t>- Step 2 – Data Ingestion</w:t>
      </w:r>
    </w:p>
    <w:p w14:paraId="22056E56" w14:textId="77777777" w:rsidR="002506D3" w:rsidRDefault="00000000">
      <w:r>
        <w:t>- Step 3 – Raw Data Storage (partitioned “data lake” layout)</w:t>
      </w:r>
    </w:p>
    <w:p w14:paraId="45669E7A" w14:textId="77777777" w:rsidR="002506D3" w:rsidRDefault="00000000">
      <w:r>
        <w:t>- Step 4 – Data Validation (CSV report)</w:t>
      </w:r>
    </w:p>
    <w:p w14:paraId="0CDA81DE" w14:textId="77777777" w:rsidR="002506D3" w:rsidRDefault="00000000">
      <w:r>
        <w:t>- Step 5 – Data Preparation (clean dataset + EDA outputs)</w:t>
      </w:r>
    </w:p>
    <w:p w14:paraId="35B4E96E" w14:textId="77777777" w:rsidR="002506D3" w:rsidRDefault="00000000">
      <w:r>
        <w:t>- Step 6 – Data Transformation &amp; Storage (SQLite)</w:t>
      </w:r>
    </w:p>
    <w:p w14:paraId="786BFB3F" w14:textId="77777777" w:rsidR="002506D3" w:rsidRDefault="00000000">
      <w:r>
        <w:t>- Step 7 – Feature Store (metadata + retrieval)</w:t>
      </w:r>
    </w:p>
    <w:p w14:paraId="61929B5E" w14:textId="77777777" w:rsidR="002506D3" w:rsidRDefault="00000000">
      <w:r>
        <w:t>- Step 8 – Data Versioning (DVC workflow)</w:t>
      </w:r>
    </w:p>
    <w:p w14:paraId="505F4C2D" w14:textId="77777777" w:rsidR="002506D3" w:rsidRDefault="00000000">
      <w:r>
        <w:t>- Step 9 – Model Building (train + evaluate + save best model)</w:t>
      </w:r>
    </w:p>
    <w:p w14:paraId="72FA2AD1" w14:textId="77777777" w:rsidR="002506D3" w:rsidRDefault="00000000">
      <w:r>
        <w:t>- Step 10 – Orchestration (Airflow DAG / Prefect flow)</w:t>
      </w:r>
    </w:p>
    <w:p w14:paraId="02499747" w14:textId="77777777" w:rsidR="002506D3" w:rsidRDefault="002506D3"/>
    <w:p w14:paraId="5C3D424D" w14:textId="77777777" w:rsidR="002506D3" w:rsidRDefault="00000000">
      <w:r>
        <w:t>&gt; **IMPORTANT**: This project is designed to run locally. Internet is only required if you want to demonstrate the mock REST API in Step 2. Otherwise, the sample CSV is sufficient.</w:t>
      </w:r>
    </w:p>
    <w:p w14:paraId="35257711" w14:textId="77777777" w:rsidR="002506D3" w:rsidRDefault="002506D3"/>
    <w:p w14:paraId="795591A7" w14:textId="77777777" w:rsidR="002506D3" w:rsidRDefault="00000000">
      <w:r>
        <w:t>---</w:t>
      </w:r>
    </w:p>
    <w:p w14:paraId="62C1A2A3" w14:textId="77777777" w:rsidR="002506D3" w:rsidRDefault="002506D3"/>
    <w:p w14:paraId="39892181" w14:textId="77777777" w:rsidR="002506D3" w:rsidRDefault="00000000">
      <w:pPr>
        <w:pStyle w:val="Heading2"/>
      </w:pPr>
      <w:r>
        <w:t>Quickstart (One-click Runner)</w:t>
      </w:r>
    </w:p>
    <w:p w14:paraId="5CD726FB" w14:textId="77777777" w:rsidR="002506D3" w:rsidRDefault="002506D3"/>
    <w:p w14:paraId="44FF5236" w14:textId="77777777" w:rsidR="002506D3" w:rsidRDefault="00000000">
      <w:pPr>
        <w:pStyle w:val="Heading2"/>
      </w:pPr>
      <w:r>
        <w:t>Option A – Makefile</w:t>
      </w:r>
    </w:p>
    <w:p w14:paraId="1201B218" w14:textId="77777777" w:rsidR="002506D3" w:rsidRDefault="00000000">
      <w:r>
        <w:t>```bash</w:t>
      </w:r>
    </w:p>
    <w:p w14:paraId="6619F957" w14:textId="77777777" w:rsidR="002506D3" w:rsidRDefault="00000000">
      <w:r>
        <w:lastRenderedPageBreak/>
        <w:t># Run all steps sequentially</w:t>
      </w:r>
    </w:p>
    <w:p w14:paraId="0D7F6868" w14:textId="77777777" w:rsidR="002506D3" w:rsidRDefault="00000000">
      <w:r>
        <w:t>make all</w:t>
      </w:r>
    </w:p>
    <w:p w14:paraId="6BD5238A" w14:textId="77777777" w:rsidR="002506D3" w:rsidRDefault="00000000">
      <w:r>
        <w:t>```</w:t>
      </w:r>
    </w:p>
    <w:p w14:paraId="6AC14317" w14:textId="77777777" w:rsidR="002506D3" w:rsidRDefault="002506D3"/>
    <w:p w14:paraId="1337C12B" w14:textId="77777777" w:rsidR="002506D3" w:rsidRDefault="00000000">
      <w:pPr>
        <w:pStyle w:val="Heading2"/>
      </w:pPr>
      <w:r>
        <w:t>Option B – Shell Script</w:t>
      </w:r>
    </w:p>
    <w:p w14:paraId="5CFA531B" w14:textId="77777777" w:rsidR="002506D3" w:rsidRDefault="00000000">
      <w:r>
        <w:t>```bash</w:t>
      </w:r>
    </w:p>
    <w:p w14:paraId="0A530D67" w14:textId="77777777" w:rsidR="002506D3" w:rsidRDefault="00000000">
      <w:r>
        <w:t># Same as `make all`</w:t>
      </w:r>
    </w:p>
    <w:p w14:paraId="2F35CCAF" w14:textId="77777777" w:rsidR="002506D3" w:rsidRDefault="00000000">
      <w:r>
        <w:t>bash run_all.sh</w:t>
      </w:r>
    </w:p>
    <w:p w14:paraId="3DFA2C1E" w14:textId="77777777" w:rsidR="002506D3" w:rsidRDefault="00000000">
      <w:r>
        <w:t>```</w:t>
      </w:r>
    </w:p>
    <w:p w14:paraId="417B4CDF" w14:textId="77777777" w:rsidR="002506D3" w:rsidRDefault="002506D3"/>
    <w:p w14:paraId="3240D5EA" w14:textId="77777777" w:rsidR="002506D3" w:rsidRDefault="00000000">
      <w:pPr>
        <w:pStyle w:val="Heading2"/>
      </w:pPr>
      <w:r>
        <w:t>Option C – Prefect (optional)</w:t>
      </w:r>
    </w:p>
    <w:p w14:paraId="7C5B2FBF" w14:textId="77777777" w:rsidR="002506D3" w:rsidRDefault="00000000">
      <w:r>
        <w:t>```bash</w:t>
      </w:r>
    </w:p>
    <w:p w14:paraId="5143A600" w14:textId="77777777" w:rsidR="002506D3" w:rsidRDefault="00000000">
      <w:r>
        <w:t>pip install prefect==2.*</w:t>
      </w:r>
    </w:p>
    <w:p w14:paraId="2B443255" w14:textId="77777777" w:rsidR="002506D3" w:rsidRDefault="00000000">
      <w:r>
        <w:t>python orchestrate_prefect.py</w:t>
      </w:r>
    </w:p>
    <w:p w14:paraId="724BA2AB" w14:textId="77777777" w:rsidR="002506D3" w:rsidRDefault="00000000">
      <w:r>
        <w:t>```</w:t>
      </w:r>
    </w:p>
    <w:p w14:paraId="5AAC7860" w14:textId="77777777" w:rsidR="002506D3" w:rsidRDefault="002506D3"/>
    <w:p w14:paraId="2592D743" w14:textId="77777777" w:rsidR="002506D3" w:rsidRDefault="00000000">
      <w:r>
        <w:t>---</w:t>
      </w:r>
    </w:p>
    <w:p w14:paraId="0D58FDC2" w14:textId="77777777" w:rsidR="002506D3" w:rsidRDefault="002506D3"/>
    <w:p w14:paraId="2A0BBBD7" w14:textId="77777777" w:rsidR="002506D3" w:rsidRDefault="00000000">
      <w:pPr>
        <w:pStyle w:val="Heading2"/>
      </w:pPr>
      <w:r>
        <w:t>Step 1 – Problem Formulation (Summary for Submission)</w:t>
      </w:r>
    </w:p>
    <w:p w14:paraId="1F320212" w14:textId="77777777" w:rsidR="002506D3" w:rsidRDefault="00000000">
      <w:r>
        <w:t>**Business Problem**: Predict addressable customer churn to reduce revenue loss and acquisition costs, and to improve CLV.</w:t>
      </w:r>
    </w:p>
    <w:p w14:paraId="5C8633A5" w14:textId="77777777" w:rsidR="002506D3" w:rsidRDefault="00000000">
      <w:r>
        <w:t>**Objectives**:</w:t>
      </w:r>
    </w:p>
    <w:p w14:paraId="2378293E" w14:textId="77777777" w:rsidR="002506D3" w:rsidRDefault="00000000">
      <w:r>
        <w:t>1) Predict churn probability for each customer</w:t>
      </w:r>
    </w:p>
    <w:p w14:paraId="53D3035E" w14:textId="77777777" w:rsidR="002506D3" w:rsidRDefault="00000000">
      <w:r>
        <w:t>2) Identify key churn drivers</w:t>
      </w:r>
    </w:p>
    <w:p w14:paraId="613510CD" w14:textId="77777777" w:rsidR="002506D3" w:rsidRDefault="00000000">
      <w:r>
        <w:t>3) Automate the data pipeline end-to-end</w:t>
      </w:r>
    </w:p>
    <w:p w14:paraId="4BD278A4" w14:textId="77777777" w:rsidR="002506D3" w:rsidRDefault="00000000">
      <w:r>
        <w:t>4) Enable continuous model updates via versioned artifacts</w:t>
      </w:r>
    </w:p>
    <w:p w14:paraId="646B0231" w14:textId="77777777" w:rsidR="002506D3" w:rsidRDefault="002506D3"/>
    <w:p w14:paraId="7840111A" w14:textId="77777777" w:rsidR="002506D3" w:rsidRDefault="00000000">
      <w:r>
        <w:lastRenderedPageBreak/>
        <w:t>**Data Sources**: Web logs, transaction data, and customer profiles (this demo uses transactions CSV + mock web API).</w:t>
      </w:r>
    </w:p>
    <w:p w14:paraId="4CDD0396" w14:textId="77777777" w:rsidR="002506D3" w:rsidRDefault="00000000">
      <w:r>
        <w:t>**Outputs**: Clean datasets, engineered features, deployable model (.pkl), version-controlled datasets.</w:t>
      </w:r>
    </w:p>
    <w:p w14:paraId="55DF761F" w14:textId="77777777" w:rsidR="002506D3" w:rsidRDefault="00000000">
      <w:r>
        <w:t>**Metrics**: Accuracy, Precision, Recall, F1-score, ROC-AUC.</w:t>
      </w:r>
    </w:p>
    <w:p w14:paraId="78C35AED" w14:textId="77777777" w:rsidR="002506D3" w:rsidRDefault="002506D3"/>
    <w:p w14:paraId="798423DD" w14:textId="77777777" w:rsidR="002506D3" w:rsidRDefault="00000000">
      <w:r>
        <w:t>---</w:t>
      </w:r>
    </w:p>
    <w:p w14:paraId="5D60D988" w14:textId="77777777" w:rsidR="002506D3" w:rsidRDefault="002506D3"/>
    <w:p w14:paraId="6786272C" w14:textId="77777777" w:rsidR="002506D3" w:rsidRDefault="00000000">
      <w:pPr>
        <w:pStyle w:val="Heading2"/>
      </w:pPr>
      <w:r>
        <w:t>How Each Step Works</w:t>
      </w:r>
    </w:p>
    <w:p w14:paraId="2099AAFD" w14:textId="77777777" w:rsidR="002506D3" w:rsidRDefault="002506D3"/>
    <w:p w14:paraId="424163E2" w14:textId="77777777" w:rsidR="002506D3" w:rsidRDefault="00000000">
      <w:pPr>
        <w:pStyle w:val="Heading2"/>
      </w:pPr>
      <w:r>
        <w:t>Step 2 – Data Ingestion</w:t>
      </w:r>
    </w:p>
    <w:p w14:paraId="61A1A2E0" w14:textId="77777777" w:rsidR="002506D3" w:rsidRDefault="00000000">
      <w:r>
        <w:t>- Ingests `sample_data/transactions.csv`</w:t>
      </w:r>
    </w:p>
    <w:p w14:paraId="10F25A0C" w14:textId="77777777" w:rsidR="002506D3" w:rsidRDefault="00000000">
      <w:r>
        <w:t>- Optionally fetches web logs from a mock API</w:t>
      </w:r>
    </w:p>
    <w:p w14:paraId="3C753CB3" w14:textId="77777777" w:rsidR="002506D3" w:rsidRDefault="00000000">
      <w:r>
        <w:t>- Logs to `logs/ingestion.log`</w:t>
      </w:r>
    </w:p>
    <w:p w14:paraId="78A67DA9" w14:textId="77777777" w:rsidR="002506D3" w:rsidRDefault="002506D3"/>
    <w:p w14:paraId="262FA60C" w14:textId="77777777" w:rsidR="002506D3" w:rsidRDefault="00000000">
      <w:r>
        <w:t>Run:</w:t>
      </w:r>
    </w:p>
    <w:p w14:paraId="0D01D256" w14:textId="77777777" w:rsidR="002506D3" w:rsidRDefault="00000000">
      <w:r>
        <w:t>```bash</w:t>
      </w:r>
    </w:p>
    <w:p w14:paraId="19EED4A8" w14:textId="77777777" w:rsidR="002506D3" w:rsidRDefault="00000000">
      <w:r>
        <w:t>python data_ingestion.py</w:t>
      </w:r>
    </w:p>
    <w:p w14:paraId="7A60F955" w14:textId="77777777" w:rsidR="002506D3" w:rsidRDefault="00000000">
      <w:r>
        <w:t>```</w:t>
      </w:r>
    </w:p>
    <w:p w14:paraId="754A3CF1" w14:textId="77777777" w:rsidR="002506D3" w:rsidRDefault="002506D3"/>
    <w:p w14:paraId="3C10EE8D" w14:textId="77777777" w:rsidR="002506D3" w:rsidRDefault="00000000">
      <w:pPr>
        <w:pStyle w:val="Heading2"/>
      </w:pPr>
      <w:r>
        <w:t>Step 3 – Raw Data Storage</w:t>
      </w:r>
    </w:p>
    <w:p w14:paraId="709C5A95" w14:textId="77777777" w:rsidR="002506D3" w:rsidRDefault="00000000">
      <w:r>
        <w:t>- Moves files from `data/raw/` into a partitioned lake under `data_lake/raw/`:</w:t>
      </w:r>
    </w:p>
    <w:p w14:paraId="394BEB48" w14:textId="77777777" w:rsidR="002506D3" w:rsidRDefault="00000000">
      <w:r>
        <w:t xml:space="preserve">  `source=&lt;name&gt;/ingestion_date=YYYY-MM-DD/run_id=&lt;YYYYMMDD_HHMMSS&gt;/part-00001.csv`</w:t>
      </w:r>
    </w:p>
    <w:p w14:paraId="308E0B63" w14:textId="77777777" w:rsidR="002506D3" w:rsidRDefault="002506D3"/>
    <w:p w14:paraId="5457B3D3" w14:textId="77777777" w:rsidR="002506D3" w:rsidRDefault="00000000">
      <w:r>
        <w:t>Run:</w:t>
      </w:r>
    </w:p>
    <w:p w14:paraId="439A7DD8" w14:textId="77777777" w:rsidR="002506D3" w:rsidRDefault="00000000">
      <w:r>
        <w:t>```bash</w:t>
      </w:r>
    </w:p>
    <w:p w14:paraId="18DA994B" w14:textId="77777777" w:rsidR="002506D3" w:rsidRDefault="00000000">
      <w:r>
        <w:t>python storage_raw_upload.py</w:t>
      </w:r>
    </w:p>
    <w:p w14:paraId="15379336" w14:textId="77777777" w:rsidR="002506D3" w:rsidRDefault="00000000">
      <w:r>
        <w:lastRenderedPageBreak/>
        <w:t>```</w:t>
      </w:r>
    </w:p>
    <w:p w14:paraId="1017449A" w14:textId="77777777" w:rsidR="002506D3" w:rsidRDefault="002506D3"/>
    <w:p w14:paraId="67AF9472" w14:textId="77777777" w:rsidR="002506D3" w:rsidRDefault="00000000">
      <w:pPr>
        <w:pStyle w:val="Heading2"/>
      </w:pPr>
      <w:r>
        <w:t>Step 4 – Data Validation</w:t>
      </w:r>
    </w:p>
    <w:p w14:paraId="55DEC4B6" w14:textId="77777777" w:rsidR="002506D3" w:rsidRDefault="00000000">
      <w:r>
        <w:t>- Automated checks (missing, dtypes, ranges, duplicates, date anomalies)</w:t>
      </w:r>
    </w:p>
    <w:p w14:paraId="5E2D5827" w14:textId="77777777" w:rsidR="002506D3" w:rsidRDefault="00000000">
      <w:r>
        <w:t>- Report: `reports/data_quality_report.csv`</w:t>
      </w:r>
    </w:p>
    <w:p w14:paraId="0C9BA870" w14:textId="77777777" w:rsidR="002506D3" w:rsidRDefault="002506D3"/>
    <w:p w14:paraId="4A99831D" w14:textId="77777777" w:rsidR="002506D3" w:rsidRDefault="00000000">
      <w:r>
        <w:t>Run:</w:t>
      </w:r>
    </w:p>
    <w:p w14:paraId="7E47D2BD" w14:textId="77777777" w:rsidR="002506D3" w:rsidRDefault="00000000">
      <w:r>
        <w:t>```bash</w:t>
      </w:r>
    </w:p>
    <w:p w14:paraId="246C8962" w14:textId="77777777" w:rsidR="002506D3" w:rsidRDefault="00000000">
      <w:r>
        <w:t>python data_validation.py</w:t>
      </w:r>
    </w:p>
    <w:p w14:paraId="72DF3DA7" w14:textId="77777777" w:rsidR="002506D3" w:rsidRDefault="00000000">
      <w:r>
        <w:t>```</w:t>
      </w:r>
    </w:p>
    <w:p w14:paraId="794D33B0" w14:textId="77777777" w:rsidR="002506D3" w:rsidRDefault="002506D3"/>
    <w:p w14:paraId="21C4E93D" w14:textId="77777777" w:rsidR="002506D3" w:rsidRDefault="00000000">
      <w:pPr>
        <w:pStyle w:val="Heading2"/>
      </w:pPr>
      <w:r>
        <w:t>Step 5 – Data Preparation</w:t>
      </w:r>
    </w:p>
    <w:p w14:paraId="1A349E35" w14:textId="77777777" w:rsidR="002506D3" w:rsidRDefault="00000000">
      <w:r>
        <w:t>- Cleans missing values</w:t>
      </w:r>
    </w:p>
    <w:p w14:paraId="6FA610F2" w14:textId="77777777" w:rsidR="002506D3" w:rsidRDefault="00000000">
      <w:r>
        <w:t>- Parses dates, encodes categoricals, scales numerics (keeps IDs intact)</w:t>
      </w:r>
    </w:p>
    <w:p w14:paraId="50E50EDF" w14:textId="77777777" w:rsidR="002506D3" w:rsidRDefault="00000000">
      <w:r>
        <w:t>- EDA: histograms &amp; boxplots saved to `reports/`</w:t>
      </w:r>
    </w:p>
    <w:p w14:paraId="7E785DB2" w14:textId="77777777" w:rsidR="002506D3" w:rsidRDefault="002506D3"/>
    <w:p w14:paraId="6AAF69F3" w14:textId="77777777" w:rsidR="002506D3" w:rsidRDefault="00000000">
      <w:r>
        <w:t>Run:</w:t>
      </w:r>
    </w:p>
    <w:p w14:paraId="66808BE2" w14:textId="77777777" w:rsidR="002506D3" w:rsidRDefault="00000000">
      <w:r>
        <w:t>```bash</w:t>
      </w:r>
    </w:p>
    <w:p w14:paraId="6C833990" w14:textId="77777777" w:rsidR="002506D3" w:rsidRDefault="00000000">
      <w:r>
        <w:t>python data_preparation.py</w:t>
      </w:r>
    </w:p>
    <w:p w14:paraId="014428B3" w14:textId="77777777" w:rsidR="002506D3" w:rsidRDefault="00000000">
      <w:r>
        <w:t>```</w:t>
      </w:r>
    </w:p>
    <w:p w14:paraId="2EDA1759" w14:textId="77777777" w:rsidR="002506D3" w:rsidRDefault="002506D3"/>
    <w:p w14:paraId="7FBE6D46" w14:textId="77777777" w:rsidR="002506D3" w:rsidRDefault="00000000">
      <w:pPr>
        <w:pStyle w:val="Heading2"/>
      </w:pPr>
      <w:r>
        <w:t>Step 6 – Data Transformation &amp; Storage</w:t>
      </w:r>
    </w:p>
    <w:p w14:paraId="477307C2" w14:textId="77777777" w:rsidR="002506D3" w:rsidRDefault="00000000">
      <w:r>
        <w:t>- Engineers features: total spend, count, average value, tenure days, recency days</w:t>
      </w:r>
    </w:p>
    <w:p w14:paraId="22FD804F" w14:textId="77777777" w:rsidR="002506D3" w:rsidRDefault="00000000">
      <w:r>
        <w:t>- Stores features in SQLite: `data/feature_store.db` (table `customer_features`)</w:t>
      </w:r>
    </w:p>
    <w:p w14:paraId="72302093" w14:textId="77777777" w:rsidR="002506D3" w:rsidRDefault="002506D3"/>
    <w:p w14:paraId="3B5EAB5A" w14:textId="77777777" w:rsidR="002506D3" w:rsidRDefault="00000000">
      <w:r>
        <w:t>Run:</w:t>
      </w:r>
    </w:p>
    <w:p w14:paraId="39E07097" w14:textId="77777777" w:rsidR="002506D3" w:rsidRDefault="00000000">
      <w:r>
        <w:t>```bash</w:t>
      </w:r>
    </w:p>
    <w:p w14:paraId="724C22F9" w14:textId="77777777" w:rsidR="002506D3" w:rsidRDefault="00000000">
      <w:r>
        <w:lastRenderedPageBreak/>
        <w:t>python data_transformation.py</w:t>
      </w:r>
    </w:p>
    <w:p w14:paraId="6DE6ADA7" w14:textId="77777777" w:rsidR="002506D3" w:rsidRDefault="00000000">
      <w:r>
        <w:t>```</w:t>
      </w:r>
    </w:p>
    <w:p w14:paraId="45A0E1F8" w14:textId="77777777" w:rsidR="002506D3" w:rsidRDefault="002506D3"/>
    <w:p w14:paraId="4809BC23" w14:textId="77777777" w:rsidR="002506D3" w:rsidRDefault="00000000">
      <w:pPr>
        <w:pStyle w:val="Heading2"/>
      </w:pPr>
      <w:r>
        <w:t>Step 7 – Feature Store</w:t>
      </w:r>
    </w:p>
    <w:p w14:paraId="38836AC6" w14:textId="77777777" w:rsidR="002506D3" w:rsidRDefault="00000000">
      <w:r>
        <w:t>- Adds metadata table `feature_metadata`</w:t>
      </w:r>
    </w:p>
    <w:p w14:paraId="24A40287" w14:textId="77777777" w:rsidR="002506D3" w:rsidRDefault="00000000">
      <w:r>
        <w:t>- Registers feature descriptions &amp; versions</w:t>
      </w:r>
    </w:p>
    <w:p w14:paraId="4301AB4B" w14:textId="77777777" w:rsidR="002506D3" w:rsidRDefault="00000000">
      <w:r>
        <w:t>- Retrieval function for training</w:t>
      </w:r>
    </w:p>
    <w:p w14:paraId="32152334" w14:textId="77777777" w:rsidR="002506D3" w:rsidRDefault="002506D3"/>
    <w:p w14:paraId="6FF45C40" w14:textId="77777777" w:rsidR="002506D3" w:rsidRDefault="00000000">
      <w:r>
        <w:t>Run:</w:t>
      </w:r>
    </w:p>
    <w:p w14:paraId="0C8405B4" w14:textId="77777777" w:rsidR="002506D3" w:rsidRDefault="00000000">
      <w:r>
        <w:t>```bash</w:t>
      </w:r>
    </w:p>
    <w:p w14:paraId="3FDB8702" w14:textId="77777777" w:rsidR="002506D3" w:rsidRDefault="00000000">
      <w:r>
        <w:t>python feature_store.py</w:t>
      </w:r>
    </w:p>
    <w:p w14:paraId="63D72F8A" w14:textId="77777777" w:rsidR="002506D3" w:rsidRDefault="00000000">
      <w:r>
        <w:t>```</w:t>
      </w:r>
    </w:p>
    <w:p w14:paraId="5147BCD7" w14:textId="77777777" w:rsidR="002506D3" w:rsidRDefault="002506D3"/>
    <w:p w14:paraId="482459AC" w14:textId="77777777" w:rsidR="002506D3" w:rsidRDefault="00000000">
      <w:pPr>
        <w:pStyle w:val="Heading2"/>
      </w:pPr>
      <w:r>
        <w:t>Step 8 – Data Versioning (DVC)</w:t>
      </w:r>
    </w:p>
    <w:p w14:paraId="359105F5" w14:textId="77777777" w:rsidR="002506D3" w:rsidRDefault="00000000">
      <w:r>
        <w:t>Example workflow:</w:t>
      </w:r>
    </w:p>
    <w:p w14:paraId="179E661E" w14:textId="77777777" w:rsidR="002506D3" w:rsidRDefault="00000000">
      <w:r>
        <w:t>```bash</w:t>
      </w:r>
    </w:p>
    <w:p w14:paraId="32C045C5" w14:textId="77777777" w:rsidR="002506D3" w:rsidRDefault="00000000">
      <w:r>
        <w:t>pip install dvc</w:t>
      </w:r>
    </w:p>
    <w:p w14:paraId="15416B3D" w14:textId="77777777" w:rsidR="002506D3" w:rsidRDefault="00000000">
      <w:r>
        <w:t>dvc init</w:t>
      </w:r>
    </w:p>
    <w:p w14:paraId="09BBC061" w14:textId="77777777" w:rsidR="002506D3" w:rsidRDefault="00000000">
      <w:r>
        <w:t>dvc add data_lake/raw</w:t>
      </w:r>
    </w:p>
    <w:p w14:paraId="02D00C14" w14:textId="77777777" w:rsidR="002506D3" w:rsidRDefault="00000000">
      <w:r>
        <w:t>dvc add data/clean</w:t>
      </w:r>
    </w:p>
    <w:p w14:paraId="026C0FA5" w14:textId="77777777" w:rsidR="002506D3" w:rsidRDefault="00000000">
      <w:r>
        <w:t>dvc add data/feature_store.db</w:t>
      </w:r>
    </w:p>
    <w:p w14:paraId="06A0DF26" w14:textId="77777777" w:rsidR="002506D3" w:rsidRDefault="00000000">
      <w:r>
        <w:t>git add data_lake/raw.dvc data/clean.dvc data/feature_store.db.dvc .gitignore</w:t>
      </w:r>
    </w:p>
    <w:p w14:paraId="649D73BD" w14:textId="77777777" w:rsidR="002506D3" w:rsidRDefault="00000000">
      <w:r>
        <w:t>git commit -m "Track raw and transformed datasets with DVC"</w:t>
      </w:r>
    </w:p>
    <w:p w14:paraId="076E020E" w14:textId="77777777" w:rsidR="002506D3" w:rsidRDefault="002506D3"/>
    <w:p w14:paraId="22517807" w14:textId="77777777" w:rsidR="002506D3" w:rsidRDefault="00000000">
      <w:r>
        <w:t># Optional remote example for S3</w:t>
      </w:r>
    </w:p>
    <w:p w14:paraId="2A766D13" w14:textId="77777777" w:rsidR="002506D3" w:rsidRDefault="00000000">
      <w:r>
        <w:t># dvc remote add -d myremote s3://your-bucket-name/dvcstore</w:t>
      </w:r>
    </w:p>
    <w:p w14:paraId="1C434526" w14:textId="77777777" w:rsidR="002506D3" w:rsidRDefault="00000000">
      <w:r>
        <w:t># dvc push</w:t>
      </w:r>
    </w:p>
    <w:p w14:paraId="5BC09513" w14:textId="77777777" w:rsidR="002506D3" w:rsidRDefault="00000000">
      <w:r>
        <w:lastRenderedPageBreak/>
        <w:t>```</w:t>
      </w:r>
    </w:p>
    <w:p w14:paraId="0623E4AE" w14:textId="77777777" w:rsidR="002506D3" w:rsidRDefault="002506D3"/>
    <w:p w14:paraId="2A089478" w14:textId="77777777" w:rsidR="002506D3" w:rsidRDefault="00000000">
      <w:pPr>
        <w:pStyle w:val="Heading2"/>
      </w:pPr>
      <w:r>
        <w:t>Step 9 – Model Building</w:t>
      </w:r>
    </w:p>
    <w:p w14:paraId="26348E58" w14:textId="77777777" w:rsidR="002506D3" w:rsidRDefault="00000000">
      <w:r>
        <w:t>- Trains Logistic Regression &amp; Random Forest</w:t>
      </w:r>
    </w:p>
    <w:p w14:paraId="49459C23" w14:textId="77777777" w:rsidR="002506D3" w:rsidRDefault="00000000">
      <w:r>
        <w:t>- Evaluates and saves best model to `models/`</w:t>
      </w:r>
    </w:p>
    <w:p w14:paraId="0E83C036" w14:textId="77777777" w:rsidR="002506D3" w:rsidRDefault="002506D3"/>
    <w:p w14:paraId="6F7194C2" w14:textId="77777777" w:rsidR="002506D3" w:rsidRDefault="00000000">
      <w:r>
        <w:t>Run:</w:t>
      </w:r>
    </w:p>
    <w:p w14:paraId="7364B8B4" w14:textId="77777777" w:rsidR="002506D3" w:rsidRDefault="00000000">
      <w:r>
        <w:t>```bash</w:t>
      </w:r>
    </w:p>
    <w:p w14:paraId="7A0ED6AF" w14:textId="77777777" w:rsidR="002506D3" w:rsidRDefault="00000000">
      <w:r>
        <w:t>python model_building.py</w:t>
      </w:r>
    </w:p>
    <w:p w14:paraId="264EFD2C" w14:textId="77777777" w:rsidR="002506D3" w:rsidRDefault="00000000">
      <w:r>
        <w:t>```</w:t>
      </w:r>
    </w:p>
    <w:p w14:paraId="3F5355BB" w14:textId="77777777" w:rsidR="002506D3" w:rsidRDefault="002506D3"/>
    <w:p w14:paraId="7B0CAB1D" w14:textId="77777777" w:rsidR="002506D3" w:rsidRDefault="00000000">
      <w:pPr>
        <w:pStyle w:val="Heading2"/>
      </w:pPr>
      <w:r>
        <w:t>Step 10 – Orchestration</w:t>
      </w:r>
    </w:p>
    <w:p w14:paraId="300D82FA" w14:textId="77777777" w:rsidR="002506D3" w:rsidRDefault="002506D3"/>
    <w:p w14:paraId="11668C03" w14:textId="77777777" w:rsidR="002506D3" w:rsidRDefault="00000000">
      <w:pPr>
        <w:pStyle w:val="Heading2"/>
      </w:pPr>
      <w:r>
        <w:t>Airflow</w:t>
      </w:r>
    </w:p>
    <w:p w14:paraId="261604BE" w14:textId="77777777" w:rsidR="002506D3" w:rsidRDefault="00000000">
      <w:r>
        <w:t>- DAG in `dags/churn_pipeline_dag.py`</w:t>
      </w:r>
    </w:p>
    <w:p w14:paraId="35C0A299" w14:textId="77777777" w:rsidR="002506D3" w:rsidRDefault="00000000">
      <w:r>
        <w:t>- Suggested schedule: `0 2 * * *`</w:t>
      </w:r>
    </w:p>
    <w:p w14:paraId="3A2A9C8D" w14:textId="77777777" w:rsidR="002506D3" w:rsidRDefault="002506D3"/>
    <w:p w14:paraId="0FC4A651" w14:textId="77777777" w:rsidR="002506D3" w:rsidRDefault="00000000">
      <w:r>
        <w:t>Setup (example, local):</w:t>
      </w:r>
    </w:p>
    <w:p w14:paraId="062D23C8" w14:textId="77777777" w:rsidR="002506D3" w:rsidRDefault="00000000">
      <w:r>
        <w:t>```bash</w:t>
      </w:r>
    </w:p>
    <w:p w14:paraId="0CC26588" w14:textId="77777777" w:rsidR="002506D3" w:rsidRDefault="00000000">
      <w:r>
        <w:t>export AIRFLOW_HOME="$(pwd)/.airflow"</w:t>
      </w:r>
    </w:p>
    <w:p w14:paraId="18BDDCE3" w14:textId="77777777" w:rsidR="002506D3" w:rsidRDefault="00000000">
      <w:r>
        <w:t>pip install "apache-airflow==2.9.3" --constraint "https://raw.githubusercontent.com/apache/airflow/constraints-2.9.3/constraints-3.11.txt"</w:t>
      </w:r>
    </w:p>
    <w:p w14:paraId="46CFB912" w14:textId="77777777" w:rsidR="002506D3" w:rsidRDefault="00000000">
      <w:r>
        <w:t>airflow db init</w:t>
      </w:r>
    </w:p>
    <w:p w14:paraId="29FBC1C1" w14:textId="77777777" w:rsidR="002506D3" w:rsidRDefault="00000000">
      <w:r>
        <w:t>airflow users create --username admin --password admin --firstname Admin --lastname User --role Admin --email admin@example.com</w:t>
      </w:r>
    </w:p>
    <w:p w14:paraId="3A44D744" w14:textId="77777777" w:rsidR="002506D3" w:rsidRDefault="00000000">
      <w:r>
        <w:t>airflow webserver -p 8080    # terminal 1</w:t>
      </w:r>
    </w:p>
    <w:p w14:paraId="7E03107C" w14:textId="77777777" w:rsidR="002506D3" w:rsidRDefault="00000000">
      <w:r>
        <w:t>airflow scheduler            # terminal 2</w:t>
      </w:r>
    </w:p>
    <w:p w14:paraId="569C5B82" w14:textId="77777777" w:rsidR="002506D3" w:rsidRDefault="00000000">
      <w:r>
        <w:lastRenderedPageBreak/>
        <w:t>```</w:t>
      </w:r>
    </w:p>
    <w:p w14:paraId="476F6ACF" w14:textId="77777777" w:rsidR="002506D3" w:rsidRDefault="002506D3"/>
    <w:p w14:paraId="18616636" w14:textId="77777777" w:rsidR="002506D3" w:rsidRDefault="00000000">
      <w:pPr>
        <w:pStyle w:val="Heading2"/>
      </w:pPr>
      <w:r>
        <w:t>Prefect (alternative)</w:t>
      </w:r>
    </w:p>
    <w:p w14:paraId="6B9AE561" w14:textId="77777777" w:rsidR="002506D3" w:rsidRDefault="00000000">
      <w:r>
        <w:t>```bash</w:t>
      </w:r>
    </w:p>
    <w:p w14:paraId="305EAA2F" w14:textId="77777777" w:rsidR="002506D3" w:rsidRDefault="00000000">
      <w:r>
        <w:t>pip install prefect==2.*</w:t>
      </w:r>
    </w:p>
    <w:p w14:paraId="3AB38EF0" w14:textId="77777777" w:rsidR="002506D3" w:rsidRDefault="00000000">
      <w:r>
        <w:t>python orchestrate_prefect.py</w:t>
      </w:r>
    </w:p>
    <w:p w14:paraId="157F5A11" w14:textId="77777777" w:rsidR="002506D3" w:rsidRDefault="00000000">
      <w:r>
        <w:t>```</w:t>
      </w:r>
    </w:p>
    <w:p w14:paraId="51AEFF96" w14:textId="77777777" w:rsidR="002506D3" w:rsidRDefault="002506D3"/>
    <w:p w14:paraId="41900D49" w14:textId="77777777" w:rsidR="002506D3" w:rsidRDefault="00000000">
      <w:r>
        <w:t>---</w:t>
      </w:r>
    </w:p>
    <w:p w14:paraId="4E5A83A8" w14:textId="77777777" w:rsidR="002506D3" w:rsidRDefault="002506D3"/>
    <w:p w14:paraId="0179B195" w14:textId="77777777" w:rsidR="002506D3" w:rsidRDefault="00000000">
      <w:pPr>
        <w:pStyle w:val="Heading2"/>
      </w:pPr>
      <w:r>
        <w:t>Screenshots to Capture (for Submission)</w:t>
      </w:r>
    </w:p>
    <w:p w14:paraId="349E43AC" w14:textId="77777777" w:rsidR="002506D3" w:rsidRDefault="00000000">
      <w:r>
        <w:t>- Airflow UI: Graph view + Grid view with a successful run</w:t>
      </w:r>
    </w:p>
    <w:p w14:paraId="3696ED36" w14:textId="77777777" w:rsidR="002506D3" w:rsidRDefault="00000000">
      <w:r>
        <w:t>- Task logs for model training metrics</w:t>
      </w:r>
    </w:p>
    <w:p w14:paraId="5716F9C9" w14:textId="77777777" w:rsidR="002506D3" w:rsidRDefault="00000000">
      <w:r>
        <w:t>- Folder trees: `data_lake/raw/...`, `reports/*`, `models/*`</w:t>
      </w:r>
    </w:p>
    <w:p w14:paraId="277968FD" w14:textId="77777777" w:rsidR="002506D3" w:rsidRDefault="00000000">
      <w:r>
        <w:t>- DVC: terminal output for `dvc status`, `git log`</w:t>
      </w:r>
    </w:p>
    <w:p w14:paraId="77BD8AFF" w14:textId="77777777" w:rsidR="002506D3" w:rsidRDefault="002506D3"/>
    <w:p w14:paraId="3D8A57B7" w14:textId="77777777" w:rsidR="002506D3" w:rsidRDefault="00000000">
      <w:r>
        <w:t>---</w:t>
      </w:r>
    </w:p>
    <w:p w14:paraId="7F53E3B7" w14:textId="77777777" w:rsidR="002506D3" w:rsidRDefault="002506D3"/>
    <w:p w14:paraId="5053D452" w14:textId="77777777" w:rsidR="002506D3" w:rsidRDefault="00000000">
      <w:pPr>
        <w:pStyle w:val="Heading2"/>
      </w:pPr>
      <w:r>
        <w:t>Notes</w:t>
      </w:r>
    </w:p>
    <w:p w14:paraId="3B053CE9" w14:textId="77777777" w:rsidR="002506D3" w:rsidRDefault="00000000">
      <w:r>
        <w:t>- Replace the mock API with your real source(s) if available</w:t>
      </w:r>
    </w:p>
    <w:p w14:paraId="52FE786E" w14:textId="77777777" w:rsidR="002506D3" w:rsidRDefault="00000000">
      <w:r>
        <w:t>- Extend data validation with Great Expectations if you prefer</w:t>
      </w:r>
    </w:p>
    <w:p w14:paraId="075F003C" w14:textId="77777777" w:rsidR="002506D3" w:rsidRDefault="00000000">
      <w:r>
        <w:t>- Consider MLflow for experiment tracking in Step 9</w:t>
      </w:r>
    </w:p>
    <w:p w14:paraId="6298C354" w14:textId="77777777" w:rsidR="002506D3" w:rsidRDefault="002506D3"/>
    <w:p w14:paraId="198A5CF0" w14:textId="77777777" w:rsidR="002506D3" w:rsidRDefault="00000000">
      <w:r>
        <w:t>Good luck with your submission!</w:t>
      </w:r>
    </w:p>
    <w:p w14:paraId="6C1C1A7B" w14:textId="77777777" w:rsidR="002506D3" w:rsidRDefault="002506D3"/>
    <w:p w14:paraId="4AC6D03A" w14:textId="77777777" w:rsidR="007604E6" w:rsidRDefault="007604E6"/>
    <w:p w14:paraId="0D30E2D6" w14:textId="77777777" w:rsidR="002506D3" w:rsidRDefault="00000000">
      <w:pPr>
        <w:pStyle w:val="Heading2"/>
      </w:pPr>
      <w:r>
        <w:lastRenderedPageBreak/>
        <w:t>Screenshots to Include</w:t>
      </w:r>
    </w:p>
    <w:p w14:paraId="277AF2DA" w14:textId="7F479E1E" w:rsidR="002506D3" w:rsidRDefault="00000000">
      <w:r>
        <w:t>Airflow UI – Graph View of DAG</w:t>
      </w:r>
    </w:p>
    <w:p w14:paraId="1DCB549D" w14:textId="52F003DE" w:rsidR="00E26E43" w:rsidRDefault="00E26E43">
      <w:r w:rsidRPr="00E26E43">
        <w:rPr>
          <w:noProof/>
        </w:rPr>
        <w:drawing>
          <wp:inline distT="0" distB="0" distL="0" distR="0" wp14:anchorId="5CD13E41" wp14:editId="1D04D9C9">
            <wp:extent cx="5486400" cy="2663825"/>
            <wp:effectExtent l="0" t="0" r="0" b="3175"/>
            <wp:docPr id="11142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6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B1CB" w14:textId="5E23A386" w:rsidR="007A7E63" w:rsidRDefault="007A7E63"/>
    <w:p w14:paraId="32C35722" w14:textId="38CB17EB" w:rsidR="002506D3" w:rsidRDefault="00000000">
      <w:r>
        <w:t>Airflow UI – Grid View after successful run</w:t>
      </w:r>
    </w:p>
    <w:p w14:paraId="1B9B04B4" w14:textId="372E4B33" w:rsidR="007A7E63" w:rsidRDefault="00E26E43">
      <w:r w:rsidRPr="00E26E43">
        <w:rPr>
          <w:noProof/>
        </w:rPr>
        <w:drawing>
          <wp:inline distT="0" distB="0" distL="0" distR="0" wp14:anchorId="0607BE6B" wp14:editId="195C3F7B">
            <wp:extent cx="5486400" cy="2679065"/>
            <wp:effectExtent l="0" t="0" r="0" b="6985"/>
            <wp:docPr id="40862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20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8556" w14:textId="77777777" w:rsidR="007604E6" w:rsidRDefault="007604E6"/>
    <w:p w14:paraId="5B1A060F" w14:textId="77777777" w:rsidR="007604E6" w:rsidRDefault="007604E6"/>
    <w:p w14:paraId="64FE755D" w14:textId="77777777" w:rsidR="007604E6" w:rsidRDefault="007604E6"/>
    <w:p w14:paraId="63B50D34" w14:textId="77777777" w:rsidR="007604E6" w:rsidRDefault="007604E6"/>
    <w:p w14:paraId="0AF28733" w14:textId="76249C4F" w:rsidR="002506D3" w:rsidRDefault="00000000">
      <w:r>
        <w:lastRenderedPageBreak/>
        <w:t>Airflow Task Logs showing model metrics</w:t>
      </w:r>
    </w:p>
    <w:p w14:paraId="2F7ADE24" w14:textId="37596716" w:rsidR="007A7E63" w:rsidRDefault="00E26E43">
      <w:r w:rsidRPr="00E26E43">
        <w:rPr>
          <w:noProof/>
        </w:rPr>
        <w:drawing>
          <wp:inline distT="0" distB="0" distL="0" distR="0" wp14:anchorId="7BD4758E" wp14:editId="3679F4BC">
            <wp:extent cx="5486400" cy="2664460"/>
            <wp:effectExtent l="0" t="0" r="0" b="2540"/>
            <wp:docPr id="169170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01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9BC2" w14:textId="77777777" w:rsidR="007604E6" w:rsidRDefault="007604E6"/>
    <w:p w14:paraId="15396CD2" w14:textId="0E8EA4F9" w:rsidR="002506D3" w:rsidRDefault="00000000">
      <w:r>
        <w:t>Local folder structure after run (data_lake, reports, models)</w:t>
      </w:r>
    </w:p>
    <w:p w14:paraId="0742ADC1" w14:textId="25D8C6DA" w:rsidR="007A7E63" w:rsidRDefault="007A7E63">
      <w:r w:rsidRPr="007A7E63">
        <w:rPr>
          <w:noProof/>
        </w:rPr>
        <w:drawing>
          <wp:inline distT="0" distB="0" distL="0" distR="0" wp14:anchorId="08514D93" wp14:editId="72A16330">
            <wp:extent cx="5486400" cy="2621915"/>
            <wp:effectExtent l="0" t="0" r="0" b="6985"/>
            <wp:docPr id="159845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58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F06D" w14:textId="7495C773" w:rsidR="007A7E63" w:rsidRDefault="007A7E63">
      <w:r w:rsidRPr="007A7E63">
        <w:rPr>
          <w:noProof/>
        </w:rPr>
        <w:lastRenderedPageBreak/>
        <w:drawing>
          <wp:inline distT="0" distB="0" distL="0" distR="0" wp14:anchorId="3111705A" wp14:editId="414E2900">
            <wp:extent cx="5486400" cy="2534920"/>
            <wp:effectExtent l="0" t="0" r="0" b="0"/>
            <wp:docPr id="92821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18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765F" w14:textId="2A45A226" w:rsidR="007A7E63" w:rsidRDefault="007A7E63">
      <w:r w:rsidRPr="007A7E63">
        <w:rPr>
          <w:noProof/>
        </w:rPr>
        <w:drawing>
          <wp:inline distT="0" distB="0" distL="0" distR="0" wp14:anchorId="4C6A50D0" wp14:editId="1A9A92C5">
            <wp:extent cx="5486400" cy="2674620"/>
            <wp:effectExtent l="0" t="0" r="0" b="0"/>
            <wp:docPr id="174659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90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62F4" w14:textId="77777777" w:rsidR="007604E6" w:rsidRDefault="007604E6"/>
    <w:p w14:paraId="55A780A4" w14:textId="77777777" w:rsidR="007604E6" w:rsidRDefault="007604E6"/>
    <w:p w14:paraId="6FF552E5" w14:textId="77777777" w:rsidR="007604E6" w:rsidRDefault="007604E6"/>
    <w:p w14:paraId="315207DB" w14:textId="77777777" w:rsidR="007604E6" w:rsidRDefault="007604E6"/>
    <w:p w14:paraId="40FE7761" w14:textId="77777777" w:rsidR="007604E6" w:rsidRDefault="007604E6"/>
    <w:p w14:paraId="302DBB8A" w14:textId="77777777" w:rsidR="007604E6" w:rsidRDefault="007604E6"/>
    <w:p w14:paraId="08E0287B" w14:textId="77777777" w:rsidR="007604E6" w:rsidRDefault="007604E6"/>
    <w:p w14:paraId="64DB5733" w14:textId="77777777" w:rsidR="007604E6" w:rsidRDefault="007604E6"/>
    <w:p w14:paraId="06456AB8" w14:textId="77777777" w:rsidR="007604E6" w:rsidRDefault="007604E6"/>
    <w:p w14:paraId="57107E18" w14:textId="349606D3" w:rsidR="002506D3" w:rsidRDefault="00000000">
      <w:r>
        <w:lastRenderedPageBreak/>
        <w:t>DVC terminal output (dvc status, git log)</w:t>
      </w:r>
    </w:p>
    <w:p w14:paraId="190E0FEF" w14:textId="1A2E603B" w:rsidR="007604E6" w:rsidRDefault="00C436D0">
      <w:r w:rsidRPr="00C436D0">
        <w:drawing>
          <wp:inline distT="0" distB="0" distL="0" distR="0" wp14:anchorId="002E81FE" wp14:editId="267D1266">
            <wp:extent cx="5486400" cy="711200"/>
            <wp:effectExtent l="0" t="0" r="0" b="0"/>
            <wp:docPr id="166263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30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4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2202975">
    <w:abstractNumId w:val="8"/>
  </w:num>
  <w:num w:numId="2" w16cid:durableId="1239823358">
    <w:abstractNumId w:val="6"/>
  </w:num>
  <w:num w:numId="3" w16cid:durableId="1532255825">
    <w:abstractNumId w:val="5"/>
  </w:num>
  <w:num w:numId="4" w16cid:durableId="1304117922">
    <w:abstractNumId w:val="4"/>
  </w:num>
  <w:num w:numId="5" w16cid:durableId="902526337">
    <w:abstractNumId w:val="7"/>
  </w:num>
  <w:num w:numId="6" w16cid:durableId="272592486">
    <w:abstractNumId w:val="3"/>
  </w:num>
  <w:num w:numId="7" w16cid:durableId="705983414">
    <w:abstractNumId w:val="2"/>
  </w:num>
  <w:num w:numId="8" w16cid:durableId="2010130300">
    <w:abstractNumId w:val="1"/>
  </w:num>
  <w:num w:numId="9" w16cid:durableId="82104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6D3"/>
    <w:rsid w:val="0029639D"/>
    <w:rsid w:val="00326F90"/>
    <w:rsid w:val="007604E6"/>
    <w:rsid w:val="007726FE"/>
    <w:rsid w:val="007A7E63"/>
    <w:rsid w:val="00AA1D8D"/>
    <w:rsid w:val="00B47730"/>
    <w:rsid w:val="00BB716A"/>
    <w:rsid w:val="00C436D0"/>
    <w:rsid w:val="00CB0664"/>
    <w:rsid w:val="00E26E43"/>
    <w:rsid w:val="00E77C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395D3"/>
  <w14:defaultImageDpi w14:val="300"/>
  <w15:docId w15:val="{2FF64776-C1F0-41F8-8AE2-A78A5DF2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Satyaranjan Muduli</cp:lastModifiedBy>
  <cp:revision>4</cp:revision>
  <dcterms:created xsi:type="dcterms:W3CDTF">2013-12-23T23:15:00Z</dcterms:created>
  <dcterms:modified xsi:type="dcterms:W3CDTF">2025-08-18T16:26:00Z</dcterms:modified>
  <cp:category/>
</cp:coreProperties>
</file>